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Emotion Detection in Text - Model Development</w:t>
      </w:r>
    </w:p>
    <w:p>
      <w:pPr>
        <w:pStyle w:val="2"/>
      </w:pPr>
      <w:r>
        <w:t>Introduction</w:t>
      </w:r>
    </w:p>
    <w:p>
      <w:r>
        <w:t>Emotion detection in text is a natural language processing (NLP) technique used to identify the underlying emotions expressed in textual data. This is useful for applications such as sentiment analysis, customer service, and content analysis. In this documentation, we will walk through the steps to develop a model that can detect emotions from text data.</w:t>
      </w:r>
    </w:p>
    <w:p>
      <w:pPr>
        <w:pStyle w:val="2"/>
      </w:pPr>
      <w:r>
        <w:t>Step 1: Data Collection</w:t>
      </w:r>
    </w:p>
    <w:p>
      <w:r>
        <w:t>To build a robust emotion detection model, you need a labeled dataset. Some commonly used datasets for emotion detection are:</w:t>
      </w:r>
      <w:r>
        <w:br w:type="textWrapping"/>
      </w:r>
      <w:r>
        <w:t>- Emotion Dataset: Includes tweets labeled with emotions like happiness, sadness, anger, fear, etc.</w:t>
      </w:r>
      <w:r>
        <w:br w:type="textWrapping"/>
      </w:r>
      <w:r>
        <w:t>- GoEmotions: A dataset of Reddit comments with 27 emotion labels.</w:t>
      </w:r>
      <w:r>
        <w:br w:type="textWrapping"/>
      </w:r>
      <w:r>
        <w:t>- ISEAR: Contains sentences labeled with basic emotions.</w:t>
      </w:r>
    </w:p>
    <w:p>
      <w:pPr>
        <w:pStyle w:val="2"/>
      </w:pPr>
      <w:r>
        <w:t>Step 2: Data Preprocessing</w:t>
      </w:r>
    </w:p>
    <w:p>
      <w:r>
        <w:t xml:space="preserve">Data preprocessing is crucial for preparing text data for modeling. </w:t>
      </w:r>
    </w:p>
    <w:p>
      <w:r>
        <w:t>Typical steps include:</w:t>
      </w:r>
      <w:r>
        <w:br w:type="textWrapping"/>
      </w:r>
      <w:r>
        <w:t>- Text Cleaning: Lowercasing, removing punctuation, special characters, numbers, and stopwords.</w:t>
      </w:r>
      <w:r>
        <w:br w:type="textWrapping"/>
      </w:r>
      <w:r>
        <w:t>- Tokenization: Splitting text into individual words or tokens.</w:t>
      </w:r>
      <w:r>
        <w:br w:type="textWrapping"/>
      </w:r>
      <w:r>
        <w:t>- Text Normalization: Applying stemming or lemmatization to reduce words to their base forms.</w:t>
      </w:r>
    </w:p>
    <w:p>
      <w:pPr>
        <w:pStyle w:val="2"/>
      </w:pPr>
      <w:r>
        <w:t>Step 3: Feature Extraction</w:t>
      </w:r>
    </w:p>
    <w:p>
      <w:r>
        <w:t>Feature extraction converts text data into a format suitable for machine learning. Methods include:</w:t>
      </w:r>
      <w:r>
        <w:br w:type="textWrapping"/>
      </w:r>
      <w:r>
        <w:t>- Traditional Approaches: Bag of Words (BoW) or Term Frequency-Inverse Document Frequency (TF-IDF).</w:t>
      </w:r>
      <w:r>
        <w:br w:type="textWrapping"/>
      </w:r>
      <w:r>
        <w:t>- Word Embeddings: Using pre-trained embeddings like Word2Vec, GloVe, or BERT for dense vector representation.</w:t>
      </w:r>
    </w:p>
    <w:p>
      <w:pPr>
        <w:pStyle w:val="2"/>
      </w:pPr>
      <w:r>
        <w:t>Step 4: Model Selection</w:t>
      </w:r>
    </w:p>
    <w:p>
      <w:r>
        <w:t>Various models can be used for emotion detection in text:</w:t>
      </w:r>
      <w:r>
        <w:br w:type="textWrapping"/>
      </w:r>
      <w:r>
        <w:t>- Machine Learning Models: Naive Bayes, SVM, or Logistic Regression.</w:t>
      </w:r>
      <w:r>
        <w:br w:type="textWrapping"/>
      </w:r>
      <w:r>
        <w:t>- Deep Learning Models: RNNs, LSTMs, or CNNs.</w:t>
      </w:r>
      <w:r>
        <w:br w:type="textWrapping"/>
      </w:r>
      <w:r>
        <w:t xml:space="preserve">- Transformer-based Models: Fine-tuning pre-trained models like BERT, RoBERTa, or </w:t>
      </w:r>
      <w:r>
        <w:rPr>
          <w:rFonts w:hint="default"/>
          <w:lang w:val="en-US"/>
        </w:rPr>
        <w:t xml:space="preserve">   </w:t>
      </w:r>
      <w:r>
        <w:t>DistilBERT.</w:t>
      </w:r>
    </w:p>
    <w:p>
      <w:pPr>
        <w:pStyle w:val="2"/>
      </w:pPr>
      <w:r>
        <w:t>Step 5: Training the Model</w:t>
      </w:r>
    </w:p>
    <w:p>
      <w:r>
        <w:t>The dataset should be split into training, validation, and test sets (e.g., 70-20-10 split). Model training involves hyperparameter tuning and evaluation using metrics such as accuracy, precision, recall, F1-score, and confusion matrix.</w:t>
      </w:r>
    </w:p>
    <w:p>
      <w:pPr>
        <w:pStyle w:val="2"/>
      </w:pPr>
      <w:r>
        <w:t>Step 6: Model Optimization and Fine-tuning</w:t>
      </w:r>
    </w:p>
    <w:p>
      <w:r>
        <w:t>Hyperparameter tuning, data augmentation, and transfer learning can improve the model's performance. These techniques help the model generalize better on new data.</w:t>
      </w:r>
    </w:p>
    <w:p>
      <w:pPr>
        <w:pStyle w:val="2"/>
      </w:pPr>
      <w:r>
        <w:t>Step 7: Deployment</w:t>
      </w:r>
    </w:p>
    <w:p>
      <w:r>
        <w:t>After training, deploy the model as a RESTful API using frameworks like Flask or FastAPI. Cloud services such as AWS SageMaker, Google AI Platform, or Azure Machine Learning can be used for deployment.</w:t>
      </w:r>
    </w:p>
    <w:p>
      <w:pPr>
        <w:pStyle w:val="2"/>
      </w:pPr>
      <w:r>
        <w:t>Tools and Libraries</w:t>
      </w:r>
    </w:p>
    <w:p>
      <w:r>
        <w:t>For implementing emotion detection, use libraries like NLTK, spaCy, Hugging Face's Transformers, scikit-learn, TensorFlow, or PyTorch. These tools facilitate text processing, model training, and deployment.</w:t>
      </w:r>
    </w:p>
    <w:p>
      <w:pPr>
        <w:pStyle w:val="2"/>
      </w:pPr>
      <w:r>
        <w:t>Example Code for BERT Fine-tuning</w:t>
      </w:r>
    </w:p>
    <w:p>
      <w:r>
        <w:t>Here's an example implementation using Hugging Face's Transformers library to fine-tune a BERT model:</w:t>
      </w:r>
      <w:r>
        <w:br w:type="textWrapping"/>
      </w:r>
    </w:p>
    <w:p>
      <w:r>
        <w:br w:type="textWrapping"/>
      </w:r>
      <w:r>
        <w:t>from transformers import BertTokenizer, BertForSequenceClassification, Trainer, TrainingArguments</w:t>
      </w:r>
      <w:r>
        <w:br w:type="textWrapping"/>
      </w:r>
      <w:r>
        <w:t>from datasets import load_dataset</w:t>
      </w:r>
      <w:r>
        <w:br w:type="textWrapping"/>
      </w:r>
      <w:r>
        <w:br w:type="textWrapping"/>
      </w:r>
      <w:r>
        <w:t># Load the dataset</w:t>
      </w:r>
      <w:r>
        <w:br w:type="textWrapping"/>
      </w:r>
      <w:r>
        <w:t>dataset = load_dataset('emotion')</w:t>
      </w:r>
      <w:r>
        <w:br w:type="textWrapping"/>
      </w:r>
      <w:r>
        <w:br w:type="textWrapping"/>
      </w:r>
      <w:r>
        <w:t># Load pre-trained BERT tokenizer and model</w:t>
      </w:r>
      <w:r>
        <w:br w:type="textWrapping"/>
      </w:r>
      <w:r>
        <w:t>tokenizer = BertTokenizer.from_pretrained('bert-base-uncased')</w:t>
      </w:r>
      <w:r>
        <w:br w:type="textWrapping"/>
      </w:r>
      <w:r>
        <w:t>model = BertForSequenceClassification.from_pretrained('bert-base-uncased', num_labels=6)</w:t>
      </w:r>
      <w:r>
        <w:br w:type="textWrapping"/>
      </w:r>
      <w:r>
        <w:br w:type="textWrapping"/>
      </w:r>
      <w:r>
        <w:t># Tokenize the dataset</w:t>
      </w:r>
      <w:r>
        <w:br w:type="textWrapping"/>
      </w:r>
      <w:r>
        <w:t>def tokenize(batch):</w:t>
      </w:r>
      <w:r>
        <w:br w:type="textWrapping"/>
      </w:r>
      <w:r>
        <w:t xml:space="preserve">    return tokenizer(batch['text'], padding=True, truncation=True)</w:t>
      </w:r>
      <w:r>
        <w:br w:type="textWrapping"/>
      </w:r>
      <w:r>
        <w:br w:type="textWrapping"/>
      </w:r>
      <w:r>
        <w:t>encoded_dataset = dataset.map(tokenize, batched=True)</w:t>
      </w:r>
      <w:r>
        <w:br w:type="textWrapping"/>
      </w:r>
      <w:r>
        <w:br w:type="textWrapping"/>
      </w:r>
      <w:r>
        <w:t># Training arguments</w:t>
      </w:r>
      <w:r>
        <w:br w:type="textWrapping"/>
      </w:r>
      <w:r>
        <w:t>training_args = TrainingArguments(</w:t>
      </w:r>
      <w:r>
        <w:br w:type="textWrapping"/>
      </w:r>
      <w:r>
        <w:t xml:space="preserve">    output_dir='./results',</w:t>
      </w:r>
      <w:r>
        <w:br w:type="textWrapping"/>
      </w:r>
      <w:r>
        <w:t xml:space="preserve">    evaluation_strategy='epoch',</w:t>
      </w:r>
      <w:r>
        <w:br w:type="textWrapping"/>
      </w:r>
      <w:r>
        <w:t xml:space="preserve">    per_device_train_batch_size=8,</w:t>
      </w:r>
      <w:r>
        <w:br w:type="textWrapping"/>
      </w:r>
      <w:r>
        <w:t xml:space="preserve">    per_device_eval_batch_size=8,</w:t>
      </w:r>
      <w:r>
        <w:br w:type="textWrapping"/>
      </w:r>
      <w:r>
        <w:t xml:space="preserve">    num_train_epochs=3,</w:t>
      </w:r>
      <w:r>
        <w:br w:type="textWrapping"/>
      </w:r>
      <w:r>
        <w:t xml:space="preserve">    weight_decay=0.01</w:t>
      </w:r>
      <w:r>
        <w:br w:type="textWrapping"/>
      </w:r>
      <w:r>
        <w:t>)</w:t>
      </w:r>
      <w:r>
        <w:br w:type="textWrapping"/>
      </w:r>
      <w:r>
        <w:br w:type="textWrapping"/>
      </w:r>
      <w:r>
        <w:t># Trainer</w:t>
      </w:r>
      <w:r>
        <w:br w:type="textWrapping"/>
      </w:r>
      <w:r>
        <w:t>trainer = Trainer(</w:t>
      </w:r>
      <w:bookmarkStart w:id="0" w:name="_GoBack"/>
      <w:bookmarkEnd w:id="0"/>
      <w:r>
        <w:br w:type="textWrapping"/>
      </w:r>
      <w:r>
        <w:t xml:space="preserve">    model=model,</w:t>
      </w:r>
      <w:r>
        <w:br w:type="textWrapping"/>
      </w:r>
      <w:r>
        <w:t xml:space="preserve">    args=training_args,</w:t>
      </w:r>
      <w:r>
        <w:br w:type="textWrapping"/>
      </w:r>
      <w:r>
        <w:t xml:space="preserve">    train_dataset=encoded_dataset['train'],</w:t>
      </w:r>
      <w:r>
        <w:br w:type="textWrapping"/>
      </w:r>
      <w:r>
        <w:t xml:space="preserve">    eval_dataset=encoded_dataset['test']</w:t>
      </w:r>
      <w:r>
        <w:br w:type="textWrapping"/>
      </w:r>
      <w:r>
        <w:t>)</w:t>
      </w:r>
      <w:r>
        <w:br w:type="textWrapping"/>
      </w:r>
      <w:r>
        <w:br w:type="textWrapping"/>
      </w:r>
      <w:r>
        <w:t># Train the model</w:t>
      </w:r>
      <w:r>
        <w:br w:type="textWrapping"/>
      </w:r>
      <w:r>
        <w:t>trainer.train()</w:t>
      </w:r>
      <w:r>
        <w:br w:type="textWrapping"/>
      </w:r>
    </w:p>
    <w:p>
      <w:pPr>
        <w:pStyle w:val="2"/>
      </w:pPr>
      <w:r>
        <w:t>Applications</w:t>
      </w:r>
    </w:p>
    <w:p>
      <w:r>
        <w:t>1. Sentiment Analysis: Understanding user feedback or social media sentiment.</w:t>
      </w:r>
      <w:r>
        <w:br w:type="textWrapping"/>
      </w:r>
      <w:r>
        <w:t>2. Customer Service: Identifying emotions in customer support interactions for better response prioritization.</w:t>
      </w:r>
      <w:r>
        <w:br w:type="textWrapping"/>
      </w:r>
      <w:r>
        <w:t>3. Content Analysis: Analyzing emotions in articles, reviews, or other content for insights.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0911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Sathvik Reddy</cp:lastModifiedBy>
  <dcterms:modified xsi:type="dcterms:W3CDTF">2024-10-20T11:30:14Z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C3B981C43A924CA58C46A8DD9F720D3F_12</vt:lpwstr>
  </property>
</Properties>
</file>