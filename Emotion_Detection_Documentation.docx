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Emotion Detection Using Text</w:t>
      </w:r>
    </w:p>
    <w:p>
      <w:pPr>
        <w:pStyle w:val="Heading1"/>
      </w:pPr>
      <w:r>
        <w:t>Introduction</w:t>
      </w:r>
    </w:p>
    <w:p>
      <w:r>
        <w:t>Content not provided in the notebook.</w:t>
      </w:r>
    </w:p>
    <w:p>
      <w:pPr>
        <w:pStyle w:val="Heading1"/>
      </w:pPr>
      <w:r>
        <w:t>Data Preprocessing</w:t>
      </w:r>
    </w:p>
    <w:p>
      <w:r>
        <w:t>Content not provided in the notebook.</w:t>
      </w:r>
    </w:p>
    <w:p>
      <w:pPr>
        <w:pStyle w:val="Heading1"/>
      </w:pPr>
      <w:r>
        <w:t>Label Encoding</w:t>
      </w:r>
    </w:p>
    <w:p>
      <w:r>
        <w:t>Content not provided in the notebook.</w:t>
      </w:r>
    </w:p>
    <w:p>
      <w:pPr>
        <w:pStyle w:val="Heading1"/>
      </w:pPr>
      <w:r>
        <w:t>Model Training</w:t>
      </w:r>
    </w:p>
    <w:p>
      <w:r>
        <w:t>Content not provided in the notebook.</w:t>
      </w:r>
    </w:p>
    <w:p>
      <w:pPr>
        <w:pStyle w:val="Heading1"/>
      </w:pPr>
      <w:r>
        <w:t>Evaluation</w:t>
      </w:r>
    </w:p>
    <w:p>
      <w:r>
        <w:t>Content not provided in the notebook.</w:t>
      </w:r>
    </w:p>
    <w:p>
      <w:pPr>
        <w:pStyle w:val="Heading1"/>
      </w:pPr>
      <w:r>
        <w:t>Conclusion</w:t>
      </w:r>
    </w:p>
    <w:p>
      <w:r>
        <w:t>Content not provided in the notebook.</w:t>
      </w:r>
    </w:p>
    <w:p>
      <w:pPr>
        <w:pStyle w:val="Heading1"/>
      </w:pPr>
      <w:r>
        <w:t>Code Snippets</w:t>
      </w:r>
    </w:p>
    <w:p>
      <w:r>
        <w:t>```python</w:t>
        <w:br/>
        <w:t>import torch</w:t>
        <w:br/>
        <w:t>from torch.utils.data import Dataset, DataLoader, TensorDataset, RandomSampler, SequentialSampler</w:t>
        <w:br/>
        <w:t>from transformers import BertTokenizer, BertForSequenceClassification, AdamW, get_linear_schedule_with_warmup</w:t>
        <w:br/>
        <w:t>from sklearn.model_selection import train_test_split</w:t>
        <w:br/>
        <w:t>from sklearn.preprocessing import LabelEncoder</w:t>
        <w:br/>
        <w:t>import numpy as np</w:t>
        <w:br/>
        <w:t>import pandas as pd</w:t>
        <w:br/>
        <w:t>from tqdm.notebook import tqdm</w:t>
        <w:br/>
        <w:t>```</w:t>
        <w:br/>
        <w:br/>
        <w:t>```python</w:t>
        <w:br/>
        <w:t>df = pd.read_csv(</w:t>
        <w:br/>
        <w:t xml:space="preserve">    '/content/tweet_emotions.csv',</w:t>
        <w:br/>
        <w:t xml:space="preserve">    usecols=['content', 'sentiment'],</w:t>
        <w:br/>
        <w:t xml:space="preserve">    dtype={'content': 'string', 'sentiment': 'category'}</w:t>
        <w:br/>
        <w:t>)</w:t>
        <w:br/>
        <w:t>```</w:t>
        <w:br/>
        <w:br/>
        <w:t>```python</w:t>
        <w:br/>
        <w:t>df = df.rename(columns={'content': 'tweet', 'sentiment': 'label'})</w:t>
        <w:br/>
        <w:t>#labels = ['neutral', 'sadness', 'happiness']</w:t>
        <w:br/>
        <w:t>#df = df.query('label in @labels')</w:t>
        <w:br/>
        <w:t>```</w:t>
        <w:br/>
        <w:br/>
        <w:t>```python</w:t>
        <w:br/>
        <w:t>#df['label'] = df['label'].replace('sadness', 'negative')</w:t>
        <w:br/>
        <w:t>#df['label'] = df['label'].replace('happiness', 'positive')</w:t>
        <w:br/>
        <w:t>#data = df.dropna().reset_index(drop=True)</w:t>
        <w:br/>
        <w:t>```</w:t>
        <w:br/>
        <w:br/>
        <w:t>```python</w:t>
        <w:br/>
        <w:t>#data_pos = data.query('label == "positive"')[:5000]</w:t>
        <w:br/>
        <w:t>#data_neu = data.query('label == "neutral"')[:5000]</w:t>
        <w:br/>
        <w:t>#data_neg = data.query('label == "negative"')[:5000]</w:t>
        <w:br/>
        <w:br/>
        <w:t>data_final = df #.concat([data_pos, data_neu, data_neg])</w:t>
        <w:br/>
        <w:t>```</w:t>
        <w:br/>
        <w:br/>
        <w:t>```python</w:t>
        <w:br/>
        <w:t># Encode labels</w:t>
        <w:br/>
        <w:t>label_encoder = LabelEncoder()</w:t>
        <w:br/>
        <w:t>data_final['label_enc'] = label_encoder.fit_transform(data_final['label'])</w:t>
        <w:br/>
        <w:br/>
        <w:t>data_final.rename(columns={'label':'label_desc'},inplace=True)</w:t>
        <w:br/>
        <w:t>data_final.rename(columns={'label_enc':'label'},inplace=True)</w:t>
        <w:br/>
        <w:t>```</w:t>
        <w:br/>
        <w:br/>
        <w:t>```python</w:t>
        <w:br/>
        <w:t>label_map = {}</w:t>
        <w:br/>
        <w:t>for index, row in data_final[['label_desc', 'label']].drop_duplicates(keep='first').iterrows():</w:t>
        <w:br/>
        <w:t xml:space="preserve">    label_map[row['label']] = row['label_desc']</w:t>
        <w:br/>
        <w:t>label_map</w:t>
        <w:br/>
        <w:t>```</w:t>
        <w:br/>
        <w:br/>
        <w:t>```python</w:t>
        <w:br/>
        <w:t># Split data</w:t>
        <w:br/>
        <w:t>X = data_final['tweet']</w:t>
        <w:br/>
        <w:t>y = data_final['label']</w:t>
        <w:br/>
        <w:br/>
        <w:t>X_train, X_test, y_train, y_test = train_test_split(X, y, test_size=0.3, random_state=42)</w:t>
        <w:br/>
        <w:t>X_train = X_train.reset_index(drop=True)</w:t>
        <w:br/>
        <w:t>X_test = X_test.reset_index(drop=True)</w:t>
        <w:br/>
        <w:t>y_train = y_train.reset_index(drop=True)</w:t>
        <w:br/>
        <w:t>y_test = y_test.reset_index(drop=True)</w:t>
        <w:br/>
        <w:t>```</w:t>
        <w:br/>
        <w:br/>
        <w:t>```python</w:t>
        <w:br/>
        <w:t>device = torch.device("cuda" if torch.cuda.is_available() else "cpu")</w:t>
        <w:br/>
        <w:t>```</w:t>
        <w:br/>
        <w:br/>
        <w:t>```python</w:t>
        <w:br/>
        <w:t># Initialize BERT tokenizer and model</w:t>
        <w:br/>
        <w:t>tokenizer = BertTokenizer.from_pretrained('bert-base-uncased')</w:t>
        <w:br/>
        <w:t>model = BertForSequenceClassification.from_pretrained("bert-base-uncased", num_labels=len(label_encoder.classes_)).to(device)</w:t>
        <w:br/>
        <w:br/>
        <w:t># Optimizer and learning rate scheduler</w:t>
        <w:br/>
        <w:t>optimizer = AdamW(model.parameters(), lr=2e-5, eps=1e-8)</w:t>
        <w:br/>
        <w:t>epochs = 3</w:t>
        <w:br/>
        <w:t>```</w:t>
        <w:br/>
        <w:br/>
        <w:t>```python</w:t>
        <w:br/>
        <w:t>train_inputs = [tokenizer.encode(sent, add_special_tokens=True, max_length=256, pad_to_max_length=True) for sent in X_train]</w:t>
        <w:br/>
        <w:t>test_inputs = [tokenizer.encode(sent, add_special_tokens=True, max_length=256, pad_to_max_length=True) for sent in X_test]</w:t>
        <w:br/>
        <w:br/>
        <w:t># Create attention masks</w:t>
        <w:br/>
        <w:t>train_masks = [[float(i &gt; 0) for i in seq] for seq in train_inputs]</w:t>
        <w:br/>
        <w:t>test_masks = [[float(i &gt; 0) for i in seq] for seq in test_inputs]</w:t>
        <w:br/>
        <w:br/>
        <w:t># Convert all data into torch tensors</w:t>
        <w:br/>
        <w:t>train_inputs = torch.tensor(train_inputs)</w:t>
        <w:br/>
        <w:t>train_masks = torch.tensor(train_masks)</w:t>
        <w:br/>
        <w:t>train_labels = torch.tensor(y_train.values)</w:t>
        <w:br/>
        <w:br/>
        <w:t>test_inputs = torch.tensor(test_inputs)</w:t>
        <w:br/>
        <w:t>test_masks = torch.tensor(test_masks)</w:t>
        <w:br/>
        <w:t>test_labels = torch.tensor(y_test.values)</w:t>
        <w:br/>
        <w:t>```</w:t>
        <w:br/>
        <w:br/>
        <w:t>```python</w:t>
        <w:br/>
        <w:t>batch_size = 32</w:t>
        <w:br/>
        <w:br/>
        <w:t># Create DataLoader for training set</w:t>
        <w:br/>
        <w:t>train_data = TensorDataset(train_inputs, train_masks, train_labels)</w:t>
        <w:br/>
        <w:t>train_sampler = RandomSampler(train_data)</w:t>
        <w:br/>
        <w:t>train_dataloader = DataLoader(train_data, sampler=train_sampler, batch_size=batch_size)</w:t>
        <w:br/>
        <w:br/>
        <w:t># Create DataLoader for test set</w:t>
        <w:br/>
        <w:t>test_data = TensorDataset(test_inputs, test_masks, test_labels)</w:t>
        <w:br/>
        <w:t>test_sampler = SequentialSampler(test_data)</w:t>
        <w:br/>
        <w:t>test_dataloader = DataLoader(test_data, sampler=test_sampler, batch_size=batch_size)</w:t>
        <w:br/>
        <w:t>```</w:t>
        <w:br/>
        <w:br/>
        <w:t>```python</w:t>
        <w:br/>
        <w:t>total_steps = len(train_dataloader) * epochs</w:t>
        <w:br/>
        <w:t>scheduler = get_linear_schedule_with_warmup(optimizer, num_warmup_steps=0, num_training_steps=total_steps)</w:t>
        <w:br/>
        <w:t>```</w:t>
        <w:br/>
        <w:br/>
        <w:t>```python</w:t>
        <w:br/>
        <w:t># Training loop</w:t>
        <w:br/>
        <w:t>for epoch in range(epochs):</w:t>
        <w:br/>
        <w:t xml:space="preserve">    print(f"Epoch {epoch + 1}/{epochs}")</w:t>
        <w:br/>
        <w:t xml:space="preserve">    model.train()</w:t>
        <w:br/>
        <w:br/>
        <w:t xml:space="preserve">    total_loss = 0</w:t>
        <w:br/>
        <w:t xml:space="preserve">    train_accuracy = 0</w:t>
        <w:br/>
        <w:t xml:space="preserve">    for step, batch in enumerate(tqdm(train_dataloader, desc="Training")):</w:t>
        <w:br/>
        <w:t xml:space="preserve">        batch_input_ids, batch_input_mask, batch_labels = batch</w:t>
        <w:br/>
        <w:t xml:space="preserve">        batch_input_ids = batch_input_ids.to(device)</w:t>
        <w:br/>
        <w:t xml:space="preserve">        batch_input_mask = batch_input_mask.to(device)</w:t>
        <w:br/>
        <w:t xml:space="preserve">        batch_labels = batch_labels.to(device)</w:t>
        <w:br/>
        <w:br/>
        <w:t xml:space="preserve">        model.zero_grad()</w:t>
        <w:br/>
        <w:br/>
        <w:t xml:space="preserve">        outputs = model(batch_input_ids, token_type_ids=None, attention_mask=batch_input_mask, labels=batch_labels)</w:t>
        <w:br/>
        <w:t xml:space="preserve">        loss = outputs.loss</w:t>
        <w:br/>
        <w:t xml:space="preserve">        logits = outputs.logits</w:t>
        <w:br/>
        <w:br/>
        <w:t xml:space="preserve">        total_loss += loss.item()</w:t>
        <w:br/>
        <w:t xml:space="preserve">        loss.backward()</w:t>
        <w:br/>
        <w:br/>
        <w:t xml:space="preserve">        torch.nn.utils.clip_grad_norm_(model.parameters(), 1.0)</w:t>
        <w:br/>
        <w:t xml:space="preserve">        optimizer.step()</w:t>
        <w:br/>
        <w:t xml:space="preserve">        scheduler.step()</w:t>
        <w:br/>
        <w:br/>
        <w:t xml:space="preserve">        preds = torch.argmax(logits, dim=1)</w:t>
        <w:br/>
        <w:t xml:space="preserve">        train_accuracy += (preds == batch_labels).sum().item() / len(batch_labels)</w:t>
        <w:br/>
        <w:br/>
        <w:t xml:space="preserve">    avg_train_loss = total_loss / len(train_dataloader)</w:t>
        <w:br/>
        <w:t xml:space="preserve">    avg_train_accuracy = train_accuracy / len(train_dataloader)</w:t>
        <w:br/>
        <w:t xml:space="preserve">    print(f"Training loss: {avg_train_loss:.4f}")</w:t>
        <w:br/>
        <w:t xml:space="preserve">    print(f"Training accuracy: {avg_train_accuracy:.4f}")</w:t>
        <w:br/>
        <w:br/>
        <w:t xml:space="preserve">    # Validation loop</w:t>
        <w:br/>
        <w:t xml:space="preserve">    model.eval()</w:t>
        <w:br/>
        <w:t xml:space="preserve">    val_accuracy = 0</w:t>
        <w:br/>
        <w:t xml:space="preserve">    for batch in tqdm(test_dataloader, desc="Validation"):</w:t>
        <w:br/>
        <w:t xml:space="preserve">        batch_input_ids, batch_input_mask, batch_labels = batch</w:t>
        <w:br/>
        <w:t xml:space="preserve">        batch_input_ids = batch_input_ids.to(device)</w:t>
        <w:br/>
        <w:t xml:space="preserve">        batch_input_mask = batch_input_mask.to(device)</w:t>
        <w:br/>
        <w:t xml:space="preserve">        batch_labels = batch_labels.to(device)</w:t>
        <w:br/>
        <w:br/>
        <w:t xml:space="preserve">        with torch.no_grad():</w:t>
        <w:br/>
        <w:t xml:space="preserve">            outputs = model(batch_input_ids, token_type_ids=None, attention_mask=batch_input_mask, labels=batch_labels)</w:t>
        <w:br/>
        <w:br/>
        <w:t xml:space="preserve">        logits = outputs.logits</w:t>
        <w:br/>
        <w:t xml:space="preserve">        preds = torch.argmax(logits, dim=1)</w:t>
        <w:br/>
        <w:t xml:space="preserve">        val_accuracy += (preds == batch_labels).sum().item() / len(batch_labels)</w:t>
        <w:br/>
        <w:br/>
        <w:t xml:space="preserve">    avg_val_accuracy = val_accuracy / len(test_dataloader)</w:t>
        <w:br/>
        <w:t xml:space="preserve">    print(f"Validation accuracy: {avg_val_accuracy:.4f}")</w:t>
        <w:br/>
        <w:t>```</w:t>
        <w:br/>
        <w:br/>
        <w:t>```python</w:t>
        <w:br/>
        <w:t>model.save_pretrained('./bert-emotion-classifier')</w:t>
        <w:br/>
        <w:t>tokenizer.save_pretrained('./bert-emotion-classifier')</w:t>
        <w:br/>
        <w:t>```</w:t>
        <w:br/>
        <w:br/>
        <w:t>```python</w:t>
        <w:br/>
        <w:t>model_path = './bert-emotion-classifier'</w:t>
        <w:br/>
        <w:t>tokenizer = BertTokenizer.from_pretrained(model_path)</w:t>
        <w:br/>
        <w:t>model = BertForSequenceClassification.from_pretrained(model_path)</w:t>
        <w:br/>
        <w:t>model.to(device)</w:t>
        <w:br/>
        <w:t>model.eval()</w:t>
        <w:br/>
        <w:t>```</w:t>
        <w:br/>
        <w:br/>
        <w:t>```python</w:t>
        <w:br/>
        <w:t>def predict_emotion(text):</w:t>
        <w:br/>
        <w:t xml:space="preserve">    inputs = tokenizer.encode_plus(</w:t>
        <w:br/>
        <w:t xml:space="preserve">        text,</w:t>
        <w:br/>
        <w:t xml:space="preserve">        add_special_tokens=True,</w:t>
        <w:br/>
        <w:t xml:space="preserve">        max_length=128,</w:t>
        <w:br/>
        <w:t xml:space="preserve">        padding='max_length',</w:t>
        <w:br/>
        <w:t xml:space="preserve">        return_attention_mask=True,</w:t>
        <w:br/>
        <w:t xml:space="preserve">        return_tensors='pt',</w:t>
        <w:br/>
        <w:t xml:space="preserve">        truncation=True</w:t>
        <w:br/>
        <w:t xml:space="preserve">    )</w:t>
        <w:br/>
        <w:t xml:space="preserve">    input_ids = inputs['input_ids'].to(device)</w:t>
        <w:br/>
        <w:t xml:space="preserve">    attention_mask = inputs['attention_mask'].to(device)</w:t>
        <w:br/>
        <w:br/>
        <w:t xml:space="preserve">    with torch.no_grad():</w:t>
        <w:br/>
        <w:t xml:space="preserve">        outputs = model(input_ids, attention_mask=attention_mask)</w:t>
        <w:br/>
        <w:br/>
        <w:t xml:space="preserve">    logits = outputs.logits</w:t>
        <w:br/>
        <w:t xml:space="preserve">    predicted_class = torch.argmax(logits, dim=1).item()</w:t>
        <w:br/>
        <w:t xml:space="preserve">    return label_encoder.inverse_transform([predicted_class])[0]</w:t>
        <w:br/>
        <w:t>```</w:t>
        <w:br/>
        <w:br/>
        <w:t>```python</w:t>
        <w:br/>
        <w:t>example_indices = [0, 1, 2, 3, 4, 5, 6, 7, 8, 9]</w:t>
        <w:br/>
        <w:t>example_texts = X_test.iloc[example_indices].tolist()</w:t>
        <w:br/>
        <w:t>example_labels = y_test.iloc[example_indices].tolist()</w:t>
        <w:br/>
        <w:br/>
        <w:t>for text, true_label in zip(example_texts, example_labels):</w:t>
        <w:br/>
        <w:t xml:space="preserve">    predicted_label = predict_emotion(text)</w:t>
        <w:br/>
        <w:t xml:space="preserve">    print(f"Text: {text}")</w:t>
        <w:br/>
        <w:t xml:space="preserve">    print(f"True Label: {label_map[true_label]}")</w:t>
        <w:br/>
        <w:t xml:space="preserve">    print(f"Predicted Label: {predicted_label}\n")</w:t>
        <w:br/>
        <w:t>```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